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09714" w14:textId="0403E293" w:rsidR="00FA4601" w:rsidRDefault="00000000">
      <w:pPr>
        <w:pStyle w:val="Heading1"/>
      </w:pPr>
      <w:r>
        <w:t>Internship Daily Work Log</w:t>
      </w:r>
    </w:p>
    <w:p w14:paraId="3740A472" w14:textId="77777777" w:rsidR="00FA4601" w:rsidRDefault="00000000">
      <w:r>
        <w:t>Company: Tech Elecon Private Limited</w:t>
      </w:r>
    </w:p>
    <w:p w14:paraId="45F17C82" w14:textId="77777777" w:rsidR="00FA4601" w:rsidRDefault="00000000">
      <w:r>
        <w:t>Name: Soni Nisharg Chandreshkumar</w:t>
      </w:r>
    </w:p>
    <w:p w14:paraId="5C4271EC" w14:textId="77777777" w:rsidR="00FA4601" w:rsidRDefault="00000000">
      <w:r>
        <w:t>Internship Duration: 26/05/2025 to 26/06/2025</w:t>
      </w:r>
    </w:p>
    <w:p w14:paraId="7C195DBF" w14:textId="77777777" w:rsidR="00FA4601" w:rsidRDefault="00000000">
      <w:r>
        <w:t>Domain: React + DevOps</w:t>
      </w:r>
    </w:p>
    <w:p w14:paraId="742E619E" w14:textId="77777777" w:rsidR="00FA4601" w:rsidRDefault="00000000">
      <w:r>
        <w:t>GitHub Repo: https://github.com/Nisharg-04/TechElecon</w:t>
      </w:r>
    </w:p>
    <w:p w14:paraId="3263E6B5" w14:textId="77777777" w:rsidR="00FA4601" w:rsidRDefault="00FA460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A4601" w14:paraId="28634C29" w14:textId="77777777">
        <w:trPr>
          <w:jc w:val="center"/>
        </w:trPr>
        <w:tc>
          <w:tcPr>
            <w:tcW w:w="1728" w:type="dxa"/>
            <w:shd w:val="clear" w:color="auto" w:fill="D9D9D9"/>
          </w:tcPr>
          <w:p w14:paraId="3D966E6B" w14:textId="77777777" w:rsidR="00FA4601" w:rsidRDefault="00000000">
            <w:pPr>
              <w:jc w:val="center"/>
            </w:pPr>
            <w:r>
              <w:rPr>
                <w:b/>
                <w:sz w:val="20"/>
              </w:rPr>
              <w:t>Day</w:t>
            </w:r>
          </w:p>
        </w:tc>
        <w:tc>
          <w:tcPr>
            <w:tcW w:w="1728" w:type="dxa"/>
            <w:shd w:val="clear" w:color="auto" w:fill="D9D9D9"/>
          </w:tcPr>
          <w:p w14:paraId="4F16CF58" w14:textId="77777777" w:rsidR="00FA4601" w:rsidRDefault="00000000">
            <w:pPr>
              <w:jc w:val="center"/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28" w:type="dxa"/>
            <w:shd w:val="clear" w:color="auto" w:fill="D9D9D9"/>
          </w:tcPr>
          <w:p w14:paraId="391D3FF5" w14:textId="77777777" w:rsidR="00FA4601" w:rsidRDefault="00000000">
            <w:pPr>
              <w:jc w:val="center"/>
            </w:pPr>
            <w:r>
              <w:rPr>
                <w:b/>
                <w:sz w:val="20"/>
              </w:rPr>
              <w:t>Time of Arrival</w:t>
            </w:r>
          </w:p>
        </w:tc>
        <w:tc>
          <w:tcPr>
            <w:tcW w:w="1728" w:type="dxa"/>
            <w:shd w:val="clear" w:color="auto" w:fill="D9D9D9"/>
          </w:tcPr>
          <w:p w14:paraId="322B5D71" w14:textId="77777777" w:rsidR="00FA4601" w:rsidRDefault="00000000">
            <w:pPr>
              <w:jc w:val="center"/>
            </w:pPr>
            <w:r>
              <w:rPr>
                <w:b/>
                <w:sz w:val="20"/>
              </w:rPr>
              <w:t>Time of Departure</w:t>
            </w:r>
          </w:p>
        </w:tc>
        <w:tc>
          <w:tcPr>
            <w:tcW w:w="1728" w:type="dxa"/>
            <w:shd w:val="clear" w:color="auto" w:fill="D9D9D9"/>
          </w:tcPr>
          <w:p w14:paraId="44AC7DCF" w14:textId="77777777" w:rsidR="00FA4601" w:rsidRDefault="00000000">
            <w:pPr>
              <w:jc w:val="center"/>
            </w:pPr>
            <w:r>
              <w:rPr>
                <w:b/>
                <w:sz w:val="20"/>
              </w:rPr>
              <w:t>List of Activities Performed by Student</w:t>
            </w:r>
          </w:p>
        </w:tc>
      </w:tr>
      <w:tr w:rsidR="00FA4601" w14:paraId="0CFAE3C3" w14:textId="77777777">
        <w:trPr>
          <w:jc w:val="center"/>
        </w:trPr>
        <w:tc>
          <w:tcPr>
            <w:tcW w:w="1728" w:type="dxa"/>
          </w:tcPr>
          <w:p w14:paraId="046D9232" w14:textId="77777777" w:rsidR="00FA4601" w:rsidRDefault="00000000">
            <w:r>
              <w:rPr>
                <w:sz w:val="20"/>
              </w:rPr>
              <w:t>1</w:t>
            </w:r>
          </w:p>
        </w:tc>
        <w:tc>
          <w:tcPr>
            <w:tcW w:w="1728" w:type="dxa"/>
          </w:tcPr>
          <w:p w14:paraId="7A8E3EB5" w14:textId="77777777" w:rsidR="00FA4601" w:rsidRDefault="00000000">
            <w:r>
              <w:rPr>
                <w:sz w:val="20"/>
              </w:rPr>
              <w:t>26/05/2025</w:t>
            </w:r>
          </w:p>
        </w:tc>
        <w:tc>
          <w:tcPr>
            <w:tcW w:w="1728" w:type="dxa"/>
          </w:tcPr>
          <w:p w14:paraId="3E08AEF3" w14:textId="77777777" w:rsidR="00FA4601" w:rsidRDefault="00000000">
            <w:r>
              <w:rPr>
                <w:sz w:val="20"/>
              </w:rPr>
              <w:t>9:00 AM</w:t>
            </w:r>
          </w:p>
        </w:tc>
        <w:tc>
          <w:tcPr>
            <w:tcW w:w="1728" w:type="dxa"/>
          </w:tcPr>
          <w:p w14:paraId="6E2C6A3B" w14:textId="77777777" w:rsidR="00FA4601" w:rsidRDefault="00000000">
            <w:r>
              <w:rPr>
                <w:sz w:val="20"/>
              </w:rPr>
              <w:t>4:00 PM</w:t>
            </w:r>
          </w:p>
        </w:tc>
        <w:tc>
          <w:tcPr>
            <w:tcW w:w="1728" w:type="dxa"/>
          </w:tcPr>
          <w:p w14:paraId="38F43DFD" w14:textId="77777777" w:rsidR="00FA4601" w:rsidRDefault="00000000">
            <w:r>
              <w:rPr>
                <w:sz w:val="20"/>
              </w:rPr>
              <w:t>Watched 3 videos (JSX, components, props). Explored functional components &amp; state hooks. Set up AWS EC2 and installed tools for deployment.</w:t>
            </w:r>
          </w:p>
        </w:tc>
      </w:tr>
      <w:tr w:rsidR="00FA4601" w14:paraId="1EB61477" w14:textId="77777777">
        <w:trPr>
          <w:jc w:val="center"/>
        </w:trPr>
        <w:tc>
          <w:tcPr>
            <w:tcW w:w="1728" w:type="dxa"/>
          </w:tcPr>
          <w:p w14:paraId="100062F2" w14:textId="77777777" w:rsidR="00FA4601" w:rsidRDefault="00000000">
            <w:r>
              <w:rPr>
                <w:sz w:val="20"/>
              </w:rPr>
              <w:t>2</w:t>
            </w:r>
          </w:p>
        </w:tc>
        <w:tc>
          <w:tcPr>
            <w:tcW w:w="1728" w:type="dxa"/>
          </w:tcPr>
          <w:p w14:paraId="79E08CBE" w14:textId="77777777" w:rsidR="00FA4601" w:rsidRDefault="00000000">
            <w:r>
              <w:rPr>
                <w:sz w:val="20"/>
              </w:rPr>
              <w:t>27/05/2025</w:t>
            </w:r>
          </w:p>
        </w:tc>
        <w:tc>
          <w:tcPr>
            <w:tcW w:w="1728" w:type="dxa"/>
          </w:tcPr>
          <w:p w14:paraId="36844305" w14:textId="77777777" w:rsidR="00FA4601" w:rsidRDefault="00000000">
            <w:r>
              <w:rPr>
                <w:sz w:val="20"/>
              </w:rPr>
              <w:t>9:00 AM</w:t>
            </w:r>
          </w:p>
        </w:tc>
        <w:tc>
          <w:tcPr>
            <w:tcW w:w="1728" w:type="dxa"/>
          </w:tcPr>
          <w:p w14:paraId="0B0BE32C" w14:textId="77777777" w:rsidR="00FA4601" w:rsidRDefault="00000000">
            <w:r>
              <w:rPr>
                <w:sz w:val="20"/>
              </w:rPr>
              <w:t>4:00 PM</w:t>
            </w:r>
          </w:p>
        </w:tc>
        <w:tc>
          <w:tcPr>
            <w:tcW w:w="1728" w:type="dxa"/>
          </w:tcPr>
          <w:p w14:paraId="6216C5FB" w14:textId="77777777" w:rsidR="00FA4601" w:rsidRDefault="00000000">
            <w:r>
              <w:rPr>
                <w:sz w:val="20"/>
              </w:rPr>
              <w:t>Learned props drilling, built a mini project. Wrote first Dockerfile and tested image locally.</w:t>
            </w:r>
          </w:p>
        </w:tc>
      </w:tr>
      <w:tr w:rsidR="00FA4601" w14:paraId="313E1E41" w14:textId="77777777">
        <w:trPr>
          <w:jc w:val="center"/>
        </w:trPr>
        <w:tc>
          <w:tcPr>
            <w:tcW w:w="1728" w:type="dxa"/>
          </w:tcPr>
          <w:p w14:paraId="4A3BCA62" w14:textId="77777777" w:rsidR="00FA4601" w:rsidRDefault="00000000">
            <w:r>
              <w:rPr>
                <w:sz w:val="20"/>
              </w:rPr>
              <w:t>3</w:t>
            </w:r>
          </w:p>
        </w:tc>
        <w:tc>
          <w:tcPr>
            <w:tcW w:w="1728" w:type="dxa"/>
          </w:tcPr>
          <w:p w14:paraId="72CFF16F" w14:textId="77777777" w:rsidR="00FA4601" w:rsidRDefault="00000000">
            <w:r>
              <w:rPr>
                <w:sz w:val="20"/>
              </w:rPr>
              <w:t>28/05/2025</w:t>
            </w:r>
          </w:p>
        </w:tc>
        <w:tc>
          <w:tcPr>
            <w:tcW w:w="1728" w:type="dxa"/>
          </w:tcPr>
          <w:p w14:paraId="2E6E1561" w14:textId="77777777" w:rsidR="00FA4601" w:rsidRDefault="00000000">
            <w:r>
              <w:rPr>
                <w:sz w:val="20"/>
              </w:rPr>
              <w:t>9:00 AM</w:t>
            </w:r>
          </w:p>
        </w:tc>
        <w:tc>
          <w:tcPr>
            <w:tcW w:w="1728" w:type="dxa"/>
          </w:tcPr>
          <w:p w14:paraId="5036ED00" w14:textId="77777777" w:rsidR="00FA4601" w:rsidRDefault="00000000">
            <w:r>
              <w:rPr>
                <w:sz w:val="20"/>
              </w:rPr>
              <w:t>4:00 PM</w:t>
            </w:r>
          </w:p>
        </w:tc>
        <w:tc>
          <w:tcPr>
            <w:tcW w:w="1728" w:type="dxa"/>
          </w:tcPr>
          <w:p w14:paraId="662EECC5" w14:textId="77777777" w:rsidR="00FA4601" w:rsidRDefault="00000000">
            <w:r>
              <w:rPr>
                <w:sz w:val="20"/>
              </w:rPr>
              <w:t>Implemented Single and Multi Select Accordion components. Dockerized project with Dockerfile.</w:t>
            </w:r>
          </w:p>
        </w:tc>
      </w:tr>
      <w:tr w:rsidR="00FA4601" w14:paraId="5344BB45" w14:textId="77777777">
        <w:trPr>
          <w:jc w:val="center"/>
        </w:trPr>
        <w:tc>
          <w:tcPr>
            <w:tcW w:w="1728" w:type="dxa"/>
          </w:tcPr>
          <w:p w14:paraId="371B718A" w14:textId="77777777" w:rsidR="00FA4601" w:rsidRDefault="00000000">
            <w:r>
              <w:rPr>
                <w:sz w:val="20"/>
              </w:rPr>
              <w:t>4</w:t>
            </w:r>
          </w:p>
        </w:tc>
        <w:tc>
          <w:tcPr>
            <w:tcW w:w="1728" w:type="dxa"/>
          </w:tcPr>
          <w:p w14:paraId="32DF9160" w14:textId="77777777" w:rsidR="00FA4601" w:rsidRDefault="00000000">
            <w:r>
              <w:rPr>
                <w:sz w:val="20"/>
              </w:rPr>
              <w:t>29/05/2025</w:t>
            </w:r>
          </w:p>
        </w:tc>
        <w:tc>
          <w:tcPr>
            <w:tcW w:w="1728" w:type="dxa"/>
          </w:tcPr>
          <w:p w14:paraId="45D8EC56" w14:textId="77777777" w:rsidR="00FA4601" w:rsidRDefault="00000000">
            <w:r>
              <w:rPr>
                <w:sz w:val="20"/>
              </w:rPr>
              <w:t>9:00 AM</w:t>
            </w:r>
          </w:p>
        </w:tc>
        <w:tc>
          <w:tcPr>
            <w:tcW w:w="1728" w:type="dxa"/>
          </w:tcPr>
          <w:p w14:paraId="2DEF7EA1" w14:textId="77777777" w:rsidR="00FA4601" w:rsidRDefault="00000000">
            <w:r>
              <w:rPr>
                <w:sz w:val="20"/>
              </w:rPr>
              <w:t>4:00 PM</w:t>
            </w:r>
          </w:p>
        </w:tc>
        <w:tc>
          <w:tcPr>
            <w:tcW w:w="1728" w:type="dxa"/>
          </w:tcPr>
          <w:p w14:paraId="57D9A2BB" w14:textId="77777777" w:rsidR="00FA4601" w:rsidRDefault="00000000">
            <w:r>
              <w:rPr>
                <w:sz w:val="20"/>
              </w:rPr>
              <w:t>Studied `useRef` &amp; `useEffect`. Built Password Generator App with copy-to-clipboard. Created and tested Docker image.</w:t>
            </w:r>
          </w:p>
        </w:tc>
      </w:tr>
      <w:tr w:rsidR="00FA4601" w14:paraId="0DF70FD3" w14:textId="77777777">
        <w:trPr>
          <w:jc w:val="center"/>
        </w:trPr>
        <w:tc>
          <w:tcPr>
            <w:tcW w:w="1728" w:type="dxa"/>
          </w:tcPr>
          <w:p w14:paraId="0ED13005" w14:textId="77777777" w:rsidR="00FA4601" w:rsidRDefault="00000000">
            <w:r>
              <w:rPr>
                <w:sz w:val="20"/>
              </w:rPr>
              <w:t>5</w:t>
            </w:r>
          </w:p>
        </w:tc>
        <w:tc>
          <w:tcPr>
            <w:tcW w:w="1728" w:type="dxa"/>
          </w:tcPr>
          <w:p w14:paraId="0A2BDD27" w14:textId="77777777" w:rsidR="00FA4601" w:rsidRDefault="00000000">
            <w:r>
              <w:rPr>
                <w:sz w:val="20"/>
              </w:rPr>
              <w:t>30/05/2025</w:t>
            </w:r>
          </w:p>
        </w:tc>
        <w:tc>
          <w:tcPr>
            <w:tcW w:w="1728" w:type="dxa"/>
          </w:tcPr>
          <w:p w14:paraId="4FCFD086" w14:textId="77777777" w:rsidR="00FA4601" w:rsidRDefault="00000000">
            <w:r>
              <w:rPr>
                <w:sz w:val="20"/>
              </w:rPr>
              <w:t>9:00 AM</w:t>
            </w:r>
          </w:p>
        </w:tc>
        <w:tc>
          <w:tcPr>
            <w:tcW w:w="1728" w:type="dxa"/>
          </w:tcPr>
          <w:p w14:paraId="727F76B9" w14:textId="77777777" w:rsidR="00FA4601" w:rsidRDefault="00000000">
            <w:r>
              <w:rPr>
                <w:sz w:val="20"/>
              </w:rPr>
              <w:t>4:00 PM</w:t>
            </w:r>
          </w:p>
        </w:tc>
        <w:tc>
          <w:tcPr>
            <w:tcW w:w="1728" w:type="dxa"/>
          </w:tcPr>
          <w:p w14:paraId="1EFA9371" w14:textId="77777777" w:rsidR="00FA4601" w:rsidRDefault="00000000">
            <w:r>
              <w:rPr>
                <w:sz w:val="20"/>
              </w:rPr>
              <w:t xml:space="preserve">Built Background Color Changer </w:t>
            </w:r>
            <w:r>
              <w:rPr>
                <w:sz w:val="20"/>
              </w:rPr>
              <w:lastRenderedPageBreak/>
              <w:t>project with state hooks. Wrote Dockerfile and pushed image to Docker Hub.</w:t>
            </w:r>
          </w:p>
        </w:tc>
      </w:tr>
      <w:tr w:rsidR="00FA4601" w14:paraId="2AA2B368" w14:textId="77777777">
        <w:trPr>
          <w:jc w:val="center"/>
        </w:trPr>
        <w:tc>
          <w:tcPr>
            <w:tcW w:w="1728" w:type="dxa"/>
          </w:tcPr>
          <w:p w14:paraId="5A26C6DA" w14:textId="77777777" w:rsidR="00FA4601" w:rsidRDefault="00000000">
            <w:r>
              <w:rPr>
                <w:sz w:val="20"/>
              </w:rPr>
              <w:lastRenderedPageBreak/>
              <w:t>6</w:t>
            </w:r>
          </w:p>
        </w:tc>
        <w:tc>
          <w:tcPr>
            <w:tcW w:w="1728" w:type="dxa"/>
          </w:tcPr>
          <w:p w14:paraId="1CA771B0" w14:textId="77777777" w:rsidR="00FA4601" w:rsidRDefault="00000000">
            <w:r>
              <w:rPr>
                <w:sz w:val="20"/>
              </w:rPr>
              <w:t>31/05/2025</w:t>
            </w:r>
          </w:p>
        </w:tc>
        <w:tc>
          <w:tcPr>
            <w:tcW w:w="1728" w:type="dxa"/>
          </w:tcPr>
          <w:p w14:paraId="5EC13445" w14:textId="77777777" w:rsidR="00FA4601" w:rsidRDefault="00000000">
            <w:r>
              <w:rPr>
                <w:sz w:val="20"/>
              </w:rPr>
              <w:t>9:00 AM</w:t>
            </w:r>
          </w:p>
        </w:tc>
        <w:tc>
          <w:tcPr>
            <w:tcW w:w="1728" w:type="dxa"/>
          </w:tcPr>
          <w:p w14:paraId="34FF11E9" w14:textId="77777777" w:rsidR="00FA4601" w:rsidRDefault="00000000">
            <w:r>
              <w:rPr>
                <w:sz w:val="20"/>
              </w:rPr>
              <w:t>4:00 PM</w:t>
            </w:r>
          </w:p>
        </w:tc>
        <w:tc>
          <w:tcPr>
            <w:tcW w:w="1728" w:type="dxa"/>
          </w:tcPr>
          <w:p w14:paraId="385EDF20" w14:textId="77777777" w:rsidR="00FA4601" w:rsidRDefault="00000000">
            <w:r>
              <w:rPr>
                <w:sz w:val="20"/>
              </w:rPr>
              <w:t>Studied React Router, built mini multi-page app. Dockerized and tested final React router project.</w:t>
            </w:r>
          </w:p>
        </w:tc>
      </w:tr>
      <w:tr w:rsidR="00FA4601" w14:paraId="0A3EC26C" w14:textId="77777777">
        <w:trPr>
          <w:jc w:val="center"/>
        </w:trPr>
        <w:tc>
          <w:tcPr>
            <w:tcW w:w="1728" w:type="dxa"/>
          </w:tcPr>
          <w:p w14:paraId="3EC95C05" w14:textId="77777777" w:rsidR="00FA4601" w:rsidRDefault="00000000">
            <w:r>
              <w:rPr>
                <w:sz w:val="20"/>
              </w:rPr>
              <w:t>7</w:t>
            </w:r>
          </w:p>
        </w:tc>
        <w:tc>
          <w:tcPr>
            <w:tcW w:w="1728" w:type="dxa"/>
          </w:tcPr>
          <w:p w14:paraId="4DDC1158" w14:textId="77777777" w:rsidR="00FA4601" w:rsidRDefault="00000000">
            <w:r>
              <w:rPr>
                <w:sz w:val="20"/>
              </w:rPr>
              <w:t>01/06/2025</w:t>
            </w:r>
          </w:p>
        </w:tc>
        <w:tc>
          <w:tcPr>
            <w:tcW w:w="1728" w:type="dxa"/>
          </w:tcPr>
          <w:p w14:paraId="0E923B88" w14:textId="77777777" w:rsidR="00FA4601" w:rsidRDefault="00000000">
            <w:r>
              <w:rPr>
                <w:sz w:val="20"/>
              </w:rPr>
              <w:t>9:00 AM</w:t>
            </w:r>
          </w:p>
        </w:tc>
        <w:tc>
          <w:tcPr>
            <w:tcW w:w="1728" w:type="dxa"/>
          </w:tcPr>
          <w:p w14:paraId="1B028CBA" w14:textId="77777777" w:rsidR="00FA4601" w:rsidRDefault="00000000">
            <w:r>
              <w:rPr>
                <w:sz w:val="20"/>
              </w:rPr>
              <w:t>4:00 PM</w:t>
            </w:r>
          </w:p>
        </w:tc>
        <w:tc>
          <w:tcPr>
            <w:tcW w:w="1728" w:type="dxa"/>
          </w:tcPr>
          <w:p w14:paraId="4BDD7783" w14:textId="77777777" w:rsidR="00FA4601" w:rsidRDefault="00000000">
            <w:r>
              <w:rPr>
                <w:sz w:val="20"/>
              </w:rPr>
              <w:t>Final Deployment Task: Launched EC2 instance on AWS, Installed Docker and Docker Compose. Pulled Docker images from Docker Hub. Successfully deployed the Mini React Projects as running containers on EC2.</w:t>
            </w:r>
          </w:p>
        </w:tc>
      </w:tr>
      <w:tr w:rsidR="00FA4601" w14:paraId="7C4A51B3" w14:textId="77777777">
        <w:trPr>
          <w:jc w:val="center"/>
        </w:trPr>
        <w:tc>
          <w:tcPr>
            <w:tcW w:w="1728" w:type="dxa"/>
          </w:tcPr>
          <w:p w14:paraId="24B556F1" w14:textId="77777777" w:rsidR="00FA4601" w:rsidRDefault="00000000">
            <w:r>
              <w:rPr>
                <w:sz w:val="20"/>
              </w:rPr>
              <w:t>8</w:t>
            </w:r>
          </w:p>
        </w:tc>
        <w:tc>
          <w:tcPr>
            <w:tcW w:w="1728" w:type="dxa"/>
          </w:tcPr>
          <w:p w14:paraId="5BD52DBF" w14:textId="77777777" w:rsidR="00FA4601" w:rsidRDefault="00000000">
            <w:r>
              <w:rPr>
                <w:sz w:val="20"/>
              </w:rPr>
              <w:t>02/06/2025</w:t>
            </w:r>
          </w:p>
        </w:tc>
        <w:tc>
          <w:tcPr>
            <w:tcW w:w="1728" w:type="dxa"/>
          </w:tcPr>
          <w:p w14:paraId="1C48DC32" w14:textId="77777777" w:rsidR="00FA4601" w:rsidRDefault="00000000">
            <w:r>
              <w:rPr>
                <w:sz w:val="20"/>
              </w:rPr>
              <w:t>9:00 AM</w:t>
            </w:r>
          </w:p>
        </w:tc>
        <w:tc>
          <w:tcPr>
            <w:tcW w:w="1728" w:type="dxa"/>
          </w:tcPr>
          <w:p w14:paraId="32341B8B" w14:textId="77777777" w:rsidR="00FA4601" w:rsidRDefault="00000000">
            <w:r>
              <w:rPr>
                <w:sz w:val="20"/>
              </w:rPr>
              <w:t>4:00 PM</w:t>
            </w:r>
          </w:p>
        </w:tc>
        <w:tc>
          <w:tcPr>
            <w:tcW w:w="1728" w:type="dxa"/>
          </w:tcPr>
          <w:p w14:paraId="141171E0" w14:textId="77777777" w:rsidR="00FA4601" w:rsidRDefault="00000000">
            <w:r>
              <w:rPr>
                <w:sz w:val="20"/>
              </w:rPr>
              <w:t>Began learning Redux Toolkit basics: store configuration, slices, reducers, and dispatch. Followed a mini tutorial on managing global state with Redux Toolkit.</w:t>
            </w:r>
          </w:p>
        </w:tc>
      </w:tr>
      <w:tr w:rsidR="00FA4601" w14:paraId="79B18618" w14:textId="77777777">
        <w:trPr>
          <w:jc w:val="center"/>
        </w:trPr>
        <w:tc>
          <w:tcPr>
            <w:tcW w:w="1728" w:type="dxa"/>
          </w:tcPr>
          <w:p w14:paraId="4A2D2A20" w14:textId="77777777" w:rsidR="00FA4601" w:rsidRDefault="00000000">
            <w:r>
              <w:rPr>
                <w:sz w:val="20"/>
              </w:rPr>
              <w:t>9</w:t>
            </w:r>
          </w:p>
        </w:tc>
        <w:tc>
          <w:tcPr>
            <w:tcW w:w="1728" w:type="dxa"/>
          </w:tcPr>
          <w:p w14:paraId="41B5EF42" w14:textId="77777777" w:rsidR="00FA4601" w:rsidRDefault="00000000">
            <w:r>
              <w:rPr>
                <w:sz w:val="20"/>
              </w:rPr>
              <w:t>03/06/2025</w:t>
            </w:r>
          </w:p>
        </w:tc>
        <w:tc>
          <w:tcPr>
            <w:tcW w:w="1728" w:type="dxa"/>
          </w:tcPr>
          <w:p w14:paraId="7BA88473" w14:textId="77777777" w:rsidR="00FA4601" w:rsidRDefault="00000000">
            <w:r>
              <w:rPr>
                <w:sz w:val="20"/>
              </w:rPr>
              <w:t>9:00 AM</w:t>
            </w:r>
          </w:p>
        </w:tc>
        <w:tc>
          <w:tcPr>
            <w:tcW w:w="1728" w:type="dxa"/>
          </w:tcPr>
          <w:p w14:paraId="0AEE28F1" w14:textId="77777777" w:rsidR="00FA4601" w:rsidRDefault="00000000">
            <w:r>
              <w:rPr>
                <w:sz w:val="20"/>
              </w:rPr>
              <w:t>4:00 PM</w:t>
            </w:r>
          </w:p>
        </w:tc>
        <w:tc>
          <w:tcPr>
            <w:tcW w:w="1728" w:type="dxa"/>
          </w:tcPr>
          <w:p w14:paraId="6DA54E16" w14:textId="0E46EBC5" w:rsidR="00FA4601" w:rsidRDefault="00000000">
            <w:r>
              <w:rPr>
                <w:sz w:val="20"/>
              </w:rPr>
              <w:t xml:space="preserve">Implemented a Cart Mini Project using Redux Toolkit to manage cart Learned how to connect React components with Redux using useSelector and useDispatch. Reviewed Docker Compose and learned how to define multi-container </w:t>
            </w:r>
            <w:r>
              <w:rPr>
                <w:sz w:val="20"/>
              </w:rPr>
              <w:lastRenderedPageBreak/>
              <w:t>applications. Set up docker-compose.yml for multi-project deployment setup.</w:t>
            </w:r>
          </w:p>
        </w:tc>
      </w:tr>
      <w:tr w:rsidR="00FA4601" w14:paraId="15B6B05C" w14:textId="77777777">
        <w:trPr>
          <w:jc w:val="center"/>
        </w:trPr>
        <w:tc>
          <w:tcPr>
            <w:tcW w:w="1728" w:type="dxa"/>
          </w:tcPr>
          <w:p w14:paraId="2A723A56" w14:textId="77777777" w:rsidR="00FA4601" w:rsidRDefault="00000000">
            <w:r>
              <w:rPr>
                <w:sz w:val="20"/>
              </w:rPr>
              <w:lastRenderedPageBreak/>
              <w:t>10</w:t>
            </w:r>
          </w:p>
        </w:tc>
        <w:tc>
          <w:tcPr>
            <w:tcW w:w="1728" w:type="dxa"/>
          </w:tcPr>
          <w:p w14:paraId="7B34B334" w14:textId="77777777" w:rsidR="00FA4601" w:rsidRDefault="00000000">
            <w:r>
              <w:rPr>
                <w:sz w:val="20"/>
              </w:rPr>
              <w:t>04/06/2025</w:t>
            </w:r>
          </w:p>
        </w:tc>
        <w:tc>
          <w:tcPr>
            <w:tcW w:w="1728" w:type="dxa"/>
          </w:tcPr>
          <w:p w14:paraId="2FCBDA69" w14:textId="77777777" w:rsidR="00FA4601" w:rsidRDefault="00000000">
            <w:r>
              <w:rPr>
                <w:sz w:val="20"/>
              </w:rPr>
              <w:t>9:00 AM</w:t>
            </w:r>
          </w:p>
        </w:tc>
        <w:tc>
          <w:tcPr>
            <w:tcW w:w="1728" w:type="dxa"/>
          </w:tcPr>
          <w:p w14:paraId="3A86C630" w14:textId="77777777" w:rsidR="00FA4601" w:rsidRDefault="00000000">
            <w:r>
              <w:rPr>
                <w:sz w:val="20"/>
              </w:rPr>
              <w:t>4:00 PM</w:t>
            </w:r>
          </w:p>
        </w:tc>
        <w:tc>
          <w:tcPr>
            <w:tcW w:w="1728" w:type="dxa"/>
          </w:tcPr>
          <w:p w14:paraId="5F6DE352" w14:textId="51CFA12F" w:rsidR="00FA4601" w:rsidRDefault="00000000">
            <w:r>
              <w:rPr>
                <w:sz w:val="20"/>
              </w:rPr>
              <w:t xml:space="preserve">Completed Cart Mini Project using Redux Toolkit to manage cart items, quantity. Dockerized Cart Mini Project. Tested it locally </w:t>
            </w:r>
          </w:p>
        </w:tc>
      </w:tr>
    </w:tbl>
    <w:p w14:paraId="1C987EA8" w14:textId="77777777" w:rsidR="008B3790" w:rsidRDefault="008B3790"/>
    <w:sectPr w:rsidR="008B37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40239">
    <w:abstractNumId w:val="8"/>
  </w:num>
  <w:num w:numId="2" w16cid:durableId="43414840">
    <w:abstractNumId w:val="6"/>
  </w:num>
  <w:num w:numId="3" w16cid:durableId="1139227718">
    <w:abstractNumId w:val="5"/>
  </w:num>
  <w:num w:numId="4" w16cid:durableId="1712920304">
    <w:abstractNumId w:val="4"/>
  </w:num>
  <w:num w:numId="5" w16cid:durableId="1598632287">
    <w:abstractNumId w:val="7"/>
  </w:num>
  <w:num w:numId="6" w16cid:durableId="763188576">
    <w:abstractNumId w:val="3"/>
  </w:num>
  <w:num w:numId="7" w16cid:durableId="587275895">
    <w:abstractNumId w:val="2"/>
  </w:num>
  <w:num w:numId="8" w16cid:durableId="314798596">
    <w:abstractNumId w:val="1"/>
  </w:num>
  <w:num w:numId="9" w16cid:durableId="8893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3EDE"/>
    <w:rsid w:val="00757FE4"/>
    <w:rsid w:val="008B3790"/>
    <w:rsid w:val="00AA1D8D"/>
    <w:rsid w:val="00AB437D"/>
    <w:rsid w:val="00B156DD"/>
    <w:rsid w:val="00B47730"/>
    <w:rsid w:val="00CB0664"/>
    <w:rsid w:val="00FA46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D22ED"/>
  <w14:defaultImageDpi w14:val="300"/>
  <w15:docId w15:val="{E9DE1918-8B16-4F76-B193-9BF67D7D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Nisharg Soni</cp:lastModifiedBy>
  <cp:revision>3</cp:revision>
  <dcterms:created xsi:type="dcterms:W3CDTF">2013-12-23T23:15:00Z</dcterms:created>
  <dcterms:modified xsi:type="dcterms:W3CDTF">2025-06-08T02:33:00Z</dcterms:modified>
  <cp:category/>
</cp:coreProperties>
</file>