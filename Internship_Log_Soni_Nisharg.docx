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B7B2" w14:textId="77777777" w:rsidR="00FE6D3D" w:rsidRDefault="00000000">
      <w:pPr>
        <w:pStyle w:val="Title"/>
        <w:jc w:val="center"/>
      </w:pPr>
      <w:r>
        <w:t>Internship Daily Work Log</w:t>
      </w:r>
    </w:p>
    <w:p w14:paraId="1890E795" w14:textId="21F2A9A4" w:rsidR="00FE6D3D" w:rsidRDefault="00000000">
      <w:r>
        <w:t>Company: Tech</w:t>
      </w:r>
      <w:r w:rsidR="00B4471E">
        <w:t xml:space="preserve"> </w:t>
      </w:r>
      <w:r>
        <w:t>Elecon Private Limited</w:t>
      </w:r>
    </w:p>
    <w:p w14:paraId="0A10F049" w14:textId="77777777" w:rsidR="00FE6D3D" w:rsidRDefault="00000000">
      <w:r>
        <w:t>Name: Soni Nisharg Chandreshkumar</w:t>
      </w:r>
    </w:p>
    <w:p w14:paraId="6E5DA4F6" w14:textId="356526D9" w:rsidR="00FE6D3D" w:rsidRDefault="00000000">
      <w:r>
        <w:t>Internship Duration: 26/05/2025 to 26/06/2025</w:t>
      </w:r>
    </w:p>
    <w:p w14:paraId="198E5A58" w14:textId="77777777" w:rsidR="00FE6D3D" w:rsidRDefault="00000000">
      <w:r>
        <w:t>Domain: React + DevOps</w:t>
      </w:r>
    </w:p>
    <w:p w14:paraId="23FDBCD5" w14:textId="04FBE1EE" w:rsidR="00777746" w:rsidRDefault="00777746">
      <w:r>
        <w:t xml:space="preserve">GitHub Repo: </w:t>
      </w:r>
      <w:r w:rsidRPr="00777746">
        <w:t>https://github.com/Nisharg-04/TechElecon</w:t>
      </w:r>
    </w:p>
    <w:p w14:paraId="052CA7E1" w14:textId="77777777" w:rsidR="00FE6D3D" w:rsidRDefault="00000000">
      <w:pPr>
        <w:pStyle w:val="Heading1"/>
      </w:pPr>
      <w:r>
        <w:t>Day 1: 26/05/2025 (Monday)</w:t>
      </w:r>
    </w:p>
    <w:p w14:paraId="1D312846" w14:textId="77777777" w:rsidR="00FE6D3D" w:rsidRDefault="00000000">
      <w:pPr>
        <w:pStyle w:val="Heading2"/>
      </w:pPr>
      <w:r>
        <w:t>React:</w:t>
      </w:r>
    </w:p>
    <w:p w14:paraId="01E2CE7D" w14:textId="7F0F0744" w:rsidR="00FE6D3D" w:rsidRDefault="00000000">
      <w:pPr>
        <w:pStyle w:val="ListBullet"/>
      </w:pPr>
      <w:r>
        <w:t>Watched initial 3 videos of Chai aur React to understand basic concepts like JSX, components, and props.</w:t>
      </w:r>
    </w:p>
    <w:p w14:paraId="751848B4" w14:textId="4DA5A25A" w:rsidR="00FE6D3D" w:rsidRDefault="00000000">
      <w:pPr>
        <w:pStyle w:val="ListBullet"/>
      </w:pPr>
      <w:r>
        <w:t>Learned about functional components and state hooks.</w:t>
      </w:r>
    </w:p>
    <w:p w14:paraId="3FAA238B" w14:textId="77777777" w:rsidR="00FE6D3D" w:rsidRDefault="00000000">
      <w:pPr>
        <w:pStyle w:val="Heading2"/>
      </w:pPr>
      <w:r>
        <w:t>DevOps:</w:t>
      </w:r>
    </w:p>
    <w:p w14:paraId="7D226987" w14:textId="13671DB2" w:rsidR="00FE6D3D" w:rsidRDefault="00000000">
      <w:pPr>
        <w:pStyle w:val="ListBullet"/>
      </w:pPr>
      <w:r>
        <w:t>Explored basic DevOps concepts and importance in project deployment.</w:t>
      </w:r>
    </w:p>
    <w:p w14:paraId="2C375EAC" w14:textId="52F8997A" w:rsidR="00FE6D3D" w:rsidRDefault="00000000">
      <w:pPr>
        <w:pStyle w:val="ListBullet"/>
      </w:pPr>
      <w:r>
        <w:t>Set up AWS EC2 instance (Ubuntu) and installed necessary tools for future deployment.</w:t>
      </w:r>
    </w:p>
    <w:p w14:paraId="6337C56C" w14:textId="77777777" w:rsidR="00FE6D3D" w:rsidRDefault="00000000">
      <w:pPr>
        <w:pStyle w:val="Heading1"/>
      </w:pPr>
      <w:r>
        <w:t>Day 2: 27/05/2025 (Tuesday)</w:t>
      </w:r>
    </w:p>
    <w:p w14:paraId="6D9DB160" w14:textId="77777777" w:rsidR="00FE6D3D" w:rsidRDefault="00000000">
      <w:pPr>
        <w:pStyle w:val="Heading2"/>
      </w:pPr>
      <w:r>
        <w:t>React:</w:t>
      </w:r>
    </w:p>
    <w:p w14:paraId="55AA945A" w14:textId="6C95CEE8" w:rsidR="00FE6D3D" w:rsidRDefault="00000000">
      <w:pPr>
        <w:pStyle w:val="ListBullet"/>
      </w:pPr>
      <w:r>
        <w:t>Watched 2 more videos from Chai aur React focused on props drilling and state management.</w:t>
      </w:r>
    </w:p>
    <w:p w14:paraId="0C0A30DE" w14:textId="1AABCDD2" w:rsidR="00FE6D3D" w:rsidRDefault="00000000">
      <w:pPr>
        <w:pStyle w:val="ListBullet"/>
      </w:pPr>
      <w:r>
        <w:t>Created a Props Drilling Mini Project to understand how data flows between nested components.</w:t>
      </w:r>
    </w:p>
    <w:p w14:paraId="7E0164E6" w14:textId="77777777" w:rsidR="00FE6D3D" w:rsidRDefault="00000000">
      <w:pPr>
        <w:pStyle w:val="Heading2"/>
      </w:pPr>
      <w:r>
        <w:t>DevOps:</w:t>
      </w:r>
    </w:p>
    <w:p w14:paraId="1688CADC" w14:textId="440E16C7" w:rsidR="00FE6D3D" w:rsidRDefault="00000000">
      <w:pPr>
        <w:pStyle w:val="ListBullet"/>
      </w:pPr>
      <w:r>
        <w:t>Wrote the first Dockerfile for the props drilling project.</w:t>
      </w:r>
    </w:p>
    <w:p w14:paraId="18DB24C7" w14:textId="1002B988" w:rsidR="00FE6D3D" w:rsidRDefault="00000000">
      <w:pPr>
        <w:pStyle w:val="ListBullet"/>
      </w:pPr>
      <w:r>
        <w:t>Built Docker image and tested it locally.</w:t>
      </w:r>
    </w:p>
    <w:p w14:paraId="2A1EAB61" w14:textId="77777777" w:rsidR="00FE6D3D" w:rsidRDefault="00000000">
      <w:pPr>
        <w:pStyle w:val="Heading1"/>
      </w:pPr>
      <w:r>
        <w:t>Day 3: 28/05/2025 (Wednesday)</w:t>
      </w:r>
    </w:p>
    <w:p w14:paraId="75A16DD8" w14:textId="77777777" w:rsidR="00FE6D3D" w:rsidRDefault="00000000">
      <w:pPr>
        <w:pStyle w:val="Heading2"/>
      </w:pPr>
      <w:r>
        <w:t>React:</w:t>
      </w:r>
    </w:p>
    <w:p w14:paraId="4CFFEDDB" w14:textId="7E80CB21" w:rsidR="00FE6D3D" w:rsidRDefault="00000000">
      <w:pPr>
        <w:pStyle w:val="ListBullet"/>
      </w:pPr>
      <w:r>
        <w:t>Watched 2 videos on conditional rendering and lists in React.</w:t>
      </w:r>
    </w:p>
    <w:p w14:paraId="1154C41A" w14:textId="750E1E61" w:rsidR="00FE6D3D" w:rsidRDefault="00000000">
      <w:pPr>
        <w:pStyle w:val="ListBullet"/>
      </w:pPr>
      <w:r>
        <w:t>Built two accordion components: Single Select Accordion and Multi Select Accordion.</w:t>
      </w:r>
    </w:p>
    <w:p w14:paraId="7BF3CF3E" w14:textId="77777777" w:rsidR="00FE6D3D" w:rsidRDefault="00000000">
      <w:pPr>
        <w:pStyle w:val="Heading2"/>
      </w:pPr>
      <w:r>
        <w:lastRenderedPageBreak/>
        <w:t>DevOps:</w:t>
      </w:r>
    </w:p>
    <w:p w14:paraId="53626765" w14:textId="3C68E525" w:rsidR="00FE6D3D" w:rsidRDefault="00000000">
      <w:pPr>
        <w:pStyle w:val="ListBullet"/>
      </w:pPr>
      <w:r>
        <w:t>Dockerized accordion project with Dockerfile.</w:t>
      </w:r>
    </w:p>
    <w:p w14:paraId="012580DC" w14:textId="77777777" w:rsidR="00FE6D3D" w:rsidRDefault="00000000">
      <w:pPr>
        <w:pStyle w:val="Heading1"/>
      </w:pPr>
      <w:r>
        <w:t>Day 4: 29/05/2025 (Thursday)</w:t>
      </w:r>
    </w:p>
    <w:p w14:paraId="16CD325E" w14:textId="77777777" w:rsidR="00FE6D3D" w:rsidRDefault="00000000">
      <w:pPr>
        <w:pStyle w:val="Heading2"/>
      </w:pPr>
      <w:r>
        <w:t>React:</w:t>
      </w:r>
    </w:p>
    <w:p w14:paraId="59120DB3" w14:textId="67CC2755" w:rsidR="00FE6D3D" w:rsidRDefault="00000000">
      <w:pPr>
        <w:pStyle w:val="ListBullet"/>
      </w:pPr>
      <w:r>
        <w:t>Watched 2 more videos on React hooks: useRef and useEffect.</w:t>
      </w:r>
    </w:p>
    <w:p w14:paraId="24A4714B" w14:textId="14683801" w:rsidR="00FE6D3D" w:rsidRDefault="00000000">
      <w:pPr>
        <w:pStyle w:val="ListBullet"/>
      </w:pPr>
      <w:r>
        <w:t>Built a Password Generator App with options for numbers, characters, symbols.</w:t>
      </w:r>
    </w:p>
    <w:p w14:paraId="539B238F" w14:textId="19225549" w:rsidR="00FE6D3D" w:rsidRDefault="00000000">
      <w:pPr>
        <w:pStyle w:val="ListBullet"/>
      </w:pPr>
      <w:r>
        <w:t>Used useRef for selection and implemented a copy-to-clipboard button.</w:t>
      </w:r>
    </w:p>
    <w:p w14:paraId="01B01293" w14:textId="77777777" w:rsidR="00FE6D3D" w:rsidRDefault="00000000">
      <w:pPr>
        <w:pStyle w:val="Heading2"/>
      </w:pPr>
      <w:r>
        <w:t>DevOps:</w:t>
      </w:r>
    </w:p>
    <w:p w14:paraId="5AC53AE9" w14:textId="75A8312F" w:rsidR="00FE6D3D" w:rsidRDefault="00000000">
      <w:pPr>
        <w:pStyle w:val="ListBullet"/>
      </w:pPr>
      <w:r>
        <w:t>Created Dockerfile for Password Generator.</w:t>
      </w:r>
    </w:p>
    <w:p w14:paraId="5B71EE9D" w14:textId="05CCFE19" w:rsidR="00FE6D3D" w:rsidRDefault="00000000">
      <w:pPr>
        <w:pStyle w:val="ListBullet"/>
      </w:pPr>
      <w:r>
        <w:t>Tested image build and container run locally.</w:t>
      </w:r>
    </w:p>
    <w:p w14:paraId="3CDBD214" w14:textId="77777777" w:rsidR="00FE6D3D" w:rsidRDefault="00000000">
      <w:pPr>
        <w:pStyle w:val="Heading1"/>
      </w:pPr>
      <w:r>
        <w:t>Day 5: 30/05/2025 (Friday)</w:t>
      </w:r>
    </w:p>
    <w:p w14:paraId="58172953" w14:textId="77777777" w:rsidR="00FE6D3D" w:rsidRDefault="00000000">
      <w:pPr>
        <w:pStyle w:val="Heading2"/>
      </w:pPr>
      <w:r>
        <w:t>React:</w:t>
      </w:r>
    </w:p>
    <w:p w14:paraId="0B9929C0" w14:textId="480B3CEC" w:rsidR="00FE6D3D" w:rsidRDefault="00000000">
      <w:pPr>
        <w:pStyle w:val="ListBullet"/>
      </w:pPr>
      <w:r>
        <w:t>Watched a video on managing UI state.</w:t>
      </w:r>
    </w:p>
    <w:p w14:paraId="0DE36100" w14:textId="4630B614" w:rsidR="00FE6D3D" w:rsidRDefault="00000000">
      <w:pPr>
        <w:pStyle w:val="ListBullet"/>
      </w:pPr>
      <w:r>
        <w:t>Made a Background Color Changer Project using state hooks to update background dynamically.</w:t>
      </w:r>
    </w:p>
    <w:p w14:paraId="670D03F4" w14:textId="77777777" w:rsidR="00FE6D3D" w:rsidRDefault="00000000">
      <w:pPr>
        <w:pStyle w:val="Heading2"/>
      </w:pPr>
      <w:r>
        <w:t>DevOps:</w:t>
      </w:r>
    </w:p>
    <w:p w14:paraId="795DA85D" w14:textId="28EFFE1A" w:rsidR="00FE6D3D" w:rsidRDefault="00000000">
      <w:pPr>
        <w:pStyle w:val="ListBullet"/>
      </w:pPr>
      <w:r>
        <w:t>Wrote Dockerfile for the color changer project.</w:t>
      </w:r>
    </w:p>
    <w:p w14:paraId="1910FA3D" w14:textId="3C29107E" w:rsidR="00FE6D3D" w:rsidRDefault="00000000">
      <w:pPr>
        <w:pStyle w:val="ListBullet"/>
      </w:pPr>
      <w:r>
        <w:t>Pushed image to Docker Hub.</w:t>
      </w:r>
    </w:p>
    <w:p w14:paraId="3B5CB2C7" w14:textId="77777777" w:rsidR="00FE6D3D" w:rsidRDefault="00000000">
      <w:pPr>
        <w:pStyle w:val="Heading1"/>
      </w:pPr>
      <w:r>
        <w:t>Day 6: 31/05/2025 (Saturday)</w:t>
      </w:r>
    </w:p>
    <w:p w14:paraId="6E43541B" w14:textId="77777777" w:rsidR="00FE6D3D" w:rsidRDefault="00000000">
      <w:pPr>
        <w:pStyle w:val="Heading2"/>
      </w:pPr>
      <w:r>
        <w:t>React:</w:t>
      </w:r>
    </w:p>
    <w:p w14:paraId="27FE8B84" w14:textId="230FF5D8" w:rsidR="00FE6D3D" w:rsidRDefault="00000000">
      <w:pPr>
        <w:pStyle w:val="ListBullet"/>
      </w:pPr>
      <w:r>
        <w:t>Watched final video on routing in React.</w:t>
      </w:r>
    </w:p>
    <w:p w14:paraId="6B3B1C98" w14:textId="4A5867B8" w:rsidR="00FE6D3D" w:rsidRDefault="00000000">
      <w:pPr>
        <w:pStyle w:val="ListBullet"/>
      </w:pPr>
      <w:r>
        <w:t>Built a Mini React Router Project implementing basic pages and navigation.</w:t>
      </w:r>
    </w:p>
    <w:p w14:paraId="55C4E4A9" w14:textId="77777777" w:rsidR="00FE6D3D" w:rsidRDefault="00000000">
      <w:pPr>
        <w:pStyle w:val="Heading2"/>
      </w:pPr>
      <w:r>
        <w:t>DevOps:</w:t>
      </w:r>
    </w:p>
    <w:p w14:paraId="7D850188" w14:textId="72EB01EB" w:rsidR="00FE6D3D" w:rsidRDefault="00000000">
      <w:pPr>
        <w:pStyle w:val="ListBullet"/>
      </w:pPr>
      <w:r>
        <w:t>Dockerized the router project.</w:t>
      </w:r>
    </w:p>
    <w:p w14:paraId="7298ABF3" w14:textId="77777777" w:rsidR="00FE6D3D" w:rsidRDefault="00000000">
      <w:pPr>
        <w:pStyle w:val="Heading1"/>
      </w:pPr>
      <w:r>
        <w:t>Day 7: 01/06/2025 (Sunday)</w:t>
      </w:r>
    </w:p>
    <w:p w14:paraId="660978B2" w14:textId="77777777" w:rsidR="00FE6D3D" w:rsidRDefault="00000000">
      <w:pPr>
        <w:pStyle w:val="Heading2"/>
      </w:pPr>
      <w:r>
        <w:t>DevOps:</w:t>
      </w:r>
    </w:p>
    <w:p w14:paraId="14682267" w14:textId="1CEF1EB4" w:rsidR="00FE6D3D" w:rsidRDefault="00000000">
      <w:pPr>
        <w:pStyle w:val="ListBullet"/>
      </w:pPr>
      <w:r>
        <w:t>Final Deployment Task: Launched EC2 instance on AWS, Installed Docker and Docker Compose.</w:t>
      </w:r>
    </w:p>
    <w:p w14:paraId="79FC85CF" w14:textId="01A7A1EF" w:rsidR="00FE6D3D" w:rsidRDefault="00000000">
      <w:pPr>
        <w:pStyle w:val="ListBullet"/>
      </w:pPr>
      <w:r>
        <w:lastRenderedPageBreak/>
        <w:t>Pulled Docker images from Docker Hub.</w:t>
      </w:r>
    </w:p>
    <w:p w14:paraId="67A63F79" w14:textId="5B522996" w:rsidR="00FE6D3D" w:rsidRDefault="00000000">
      <w:pPr>
        <w:pStyle w:val="ListBullet"/>
      </w:pPr>
      <w:r>
        <w:t>Successfully deployed the Mini React Projects as running containers on EC2.</w:t>
      </w:r>
    </w:p>
    <w:p w14:paraId="6FDDE6BC" w14:textId="1BBE5ABA" w:rsidR="00FE6D3D" w:rsidRDefault="00FE6D3D" w:rsidP="00921B5B">
      <w:pPr>
        <w:pStyle w:val="ListBullet"/>
        <w:numPr>
          <w:ilvl w:val="0"/>
          <w:numId w:val="0"/>
        </w:numPr>
        <w:ind w:left="360"/>
      </w:pPr>
    </w:p>
    <w:sectPr w:rsidR="00FE6D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246186">
    <w:abstractNumId w:val="8"/>
  </w:num>
  <w:num w:numId="2" w16cid:durableId="72170745">
    <w:abstractNumId w:val="6"/>
  </w:num>
  <w:num w:numId="3" w16cid:durableId="2072120202">
    <w:abstractNumId w:val="5"/>
  </w:num>
  <w:num w:numId="4" w16cid:durableId="1817260894">
    <w:abstractNumId w:val="4"/>
  </w:num>
  <w:num w:numId="5" w16cid:durableId="1894272265">
    <w:abstractNumId w:val="7"/>
  </w:num>
  <w:num w:numId="6" w16cid:durableId="585924476">
    <w:abstractNumId w:val="3"/>
  </w:num>
  <w:num w:numId="7" w16cid:durableId="851145643">
    <w:abstractNumId w:val="2"/>
  </w:num>
  <w:num w:numId="8" w16cid:durableId="326253657">
    <w:abstractNumId w:val="1"/>
  </w:num>
  <w:num w:numId="9" w16cid:durableId="18450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D97"/>
    <w:rsid w:val="00326F90"/>
    <w:rsid w:val="003839DA"/>
    <w:rsid w:val="0063416F"/>
    <w:rsid w:val="00777746"/>
    <w:rsid w:val="00921B5B"/>
    <w:rsid w:val="00AA1D8D"/>
    <w:rsid w:val="00B4471E"/>
    <w:rsid w:val="00B47730"/>
    <w:rsid w:val="00CB0664"/>
    <w:rsid w:val="00FC693F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4745B"/>
  <w14:defaultImageDpi w14:val="300"/>
  <w15:docId w15:val="{5BAC3BA4-AC2D-4260-B2F6-0237E29A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Nisharg Soni</cp:lastModifiedBy>
  <cp:revision>15</cp:revision>
  <dcterms:created xsi:type="dcterms:W3CDTF">2013-12-23T23:15:00Z</dcterms:created>
  <dcterms:modified xsi:type="dcterms:W3CDTF">2025-05-31T22:56:00Z</dcterms:modified>
  <cp:category/>
</cp:coreProperties>
</file>